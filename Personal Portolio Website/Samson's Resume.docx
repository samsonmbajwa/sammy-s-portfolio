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0722" w14:textId="0A190E64" w:rsidR="00437725" w:rsidRDefault="00C71306">
      <w:pPr>
        <w:pStyle w:val="Heading1"/>
        <w:pBdr>
          <w:bottom w:val="single" w:sz="6" w:space="1" w:color="auto"/>
        </w:pBdr>
      </w:pPr>
      <w:r>
        <w:t>Professional Summary</w:t>
      </w:r>
    </w:p>
    <w:p w14:paraId="21C1CFEA" w14:textId="77777777" w:rsidR="00C71306" w:rsidRDefault="00C71306"/>
    <w:p w14:paraId="62FCADE4" w14:textId="2E12C950" w:rsidR="00437725" w:rsidRDefault="00C71306">
      <w:r>
        <w:t xml:space="preserve">Highly driven 200-level Computer Science student (4.83 CGPA) at Veritas University, Abuja, with a strong foundation in software development, problem-solving, and real-world tech applications. Skilled in Python, SQL, </w:t>
      </w:r>
      <w:r>
        <w:t>JavaScript, HTML/CSS, with hands-on experience in building full-stack systems using FastAPI, Tkinter, and Firebase.</w:t>
      </w:r>
      <w:r>
        <w:br/>
      </w:r>
      <w:r>
        <w:br/>
        <w:t>Successfully led and contributed to impactful projects, including Brain Buddy—a smart tutoring app—and a Smart Campus Attendance System uti</w:t>
      </w:r>
      <w:r>
        <w:t>lizing RFID, facial recognition, and MySQL. Passionate about database design, system modeling, and object detection using YOLO. Recognized for leadership, communication skills, and a commitment to innovation, having served as Library Prefect in secondary s</w:t>
      </w:r>
      <w:r>
        <w:t>chool. Eager to bring technical skills and a growth mindset to a forward-thinking internship opportunity.</w:t>
      </w:r>
    </w:p>
    <w:p w14:paraId="12A7FE7D" w14:textId="23521349" w:rsidR="00437725" w:rsidRDefault="00C71306">
      <w:pPr>
        <w:pStyle w:val="Heading1"/>
        <w:pBdr>
          <w:bottom w:val="single" w:sz="6" w:space="1" w:color="auto"/>
        </w:pBdr>
      </w:pPr>
      <w:r>
        <w:t>Education</w:t>
      </w:r>
    </w:p>
    <w:p w14:paraId="68ADD68C" w14:textId="77777777" w:rsidR="00C71306" w:rsidRPr="00C71306" w:rsidRDefault="00C71306" w:rsidP="00C71306"/>
    <w:p w14:paraId="51DAC226" w14:textId="77777777" w:rsidR="00437725" w:rsidRDefault="00C71306">
      <w:r>
        <w:t>Veritas University, Abuja</w:t>
      </w:r>
    </w:p>
    <w:p w14:paraId="5057033F" w14:textId="77777777" w:rsidR="00437725" w:rsidRDefault="00C71306">
      <w:r>
        <w:rPr>
          <w:b/>
        </w:rPr>
        <w:t>B.Sc. Computer Science — 200 Level (Ongoing)</w:t>
      </w:r>
    </w:p>
    <w:p w14:paraId="352460C1" w14:textId="77777777" w:rsidR="00437725" w:rsidRDefault="00C71306">
      <w:r>
        <w:t>CGPA: 4.83 / 5.00</w:t>
      </w:r>
    </w:p>
    <w:p w14:paraId="4FA08FEC" w14:textId="77777777" w:rsidR="00437725" w:rsidRDefault="00C71306">
      <w:r>
        <w:t>Expected Graduation: 2026</w:t>
      </w:r>
      <w:r>
        <w:br/>
      </w:r>
    </w:p>
    <w:p w14:paraId="5DBE3955" w14:textId="77777777" w:rsidR="00437725" w:rsidRDefault="00C71306">
      <w:r>
        <w:t>St. Joseph Secondary Sch</w:t>
      </w:r>
      <w:r>
        <w:t>ool, Nyiman, Makurdi</w:t>
      </w:r>
    </w:p>
    <w:p w14:paraId="65AA6198" w14:textId="77777777" w:rsidR="00437725" w:rsidRDefault="00C71306">
      <w:r>
        <w:rPr>
          <w:b/>
        </w:rPr>
        <w:t>Senior Secondary School Certificate (SSCE)</w:t>
      </w:r>
    </w:p>
    <w:p w14:paraId="546EFDC0" w14:textId="77777777" w:rsidR="00437725" w:rsidRDefault="00C71306">
      <w:r>
        <w:t>JSS2 – SS3</w:t>
      </w:r>
    </w:p>
    <w:p w14:paraId="4109A06B" w14:textId="77777777" w:rsidR="00437725" w:rsidRDefault="00C71306">
      <w:r>
        <w:t>Library Prefect</w:t>
      </w:r>
      <w:r>
        <w:br/>
      </w:r>
    </w:p>
    <w:p w14:paraId="295BF167" w14:textId="77777777" w:rsidR="00437725" w:rsidRDefault="00C71306">
      <w:r>
        <w:t>Christ the King College, Gwagwalada, Abuja</w:t>
      </w:r>
    </w:p>
    <w:p w14:paraId="4748CFAA" w14:textId="77777777" w:rsidR="00437725" w:rsidRDefault="00C71306">
      <w:r>
        <w:t>JSS1</w:t>
      </w:r>
      <w:r>
        <w:br/>
      </w:r>
    </w:p>
    <w:p w14:paraId="4F537F07" w14:textId="700CA940" w:rsidR="00437725" w:rsidRDefault="00C71306">
      <w:pPr>
        <w:pStyle w:val="Heading1"/>
        <w:pBdr>
          <w:bottom w:val="single" w:sz="6" w:space="1" w:color="auto"/>
        </w:pBdr>
      </w:pPr>
      <w:r>
        <w:t>Technical Skills</w:t>
      </w:r>
    </w:p>
    <w:p w14:paraId="6D449196" w14:textId="77777777" w:rsidR="00C71306" w:rsidRPr="00C71306" w:rsidRDefault="00C71306" w:rsidP="00C71306"/>
    <w:p w14:paraId="513D1A51" w14:textId="77777777" w:rsidR="00437725" w:rsidRDefault="00C71306">
      <w:r>
        <w:lastRenderedPageBreak/>
        <w:t>Languages: Python, SQL, JavaScript, HTML/CSS</w:t>
      </w:r>
    </w:p>
    <w:p w14:paraId="3027690C" w14:textId="77777777" w:rsidR="00437725" w:rsidRDefault="00C71306">
      <w:r>
        <w:t>Frameworks &amp; Tools: FastAPI, Tkinter, Firebase, MySQL</w:t>
      </w:r>
      <w:r>
        <w:t>, Git, YOLO</w:t>
      </w:r>
    </w:p>
    <w:p w14:paraId="72F5C01B" w14:textId="77777777" w:rsidR="00437725" w:rsidRDefault="00C71306">
      <w:r>
        <w:t>Concepts: Full-stack Development, REST APIs, Database Management, Face Recognition, Object Detection, System Modeling</w:t>
      </w:r>
    </w:p>
    <w:p w14:paraId="58D7C857" w14:textId="77777777" w:rsidR="00437725" w:rsidRDefault="00C71306">
      <w:r>
        <w:t>Soft Skills: Leadership, Team Collaboration, Problem Solving, Time Management</w:t>
      </w:r>
      <w:r>
        <w:br/>
      </w:r>
    </w:p>
    <w:p w14:paraId="692D873F" w14:textId="7A9207D9" w:rsidR="00437725" w:rsidRDefault="00C71306">
      <w:pPr>
        <w:pStyle w:val="Heading1"/>
        <w:pBdr>
          <w:bottom w:val="single" w:sz="6" w:space="1" w:color="auto"/>
        </w:pBdr>
      </w:pPr>
      <w:r>
        <w:t>Projects</w:t>
      </w:r>
    </w:p>
    <w:p w14:paraId="7A5AB818" w14:textId="77777777" w:rsidR="00C71306" w:rsidRPr="00C71306" w:rsidRDefault="00C71306" w:rsidP="00C71306"/>
    <w:p w14:paraId="12AA6D55" w14:textId="77777777" w:rsidR="00437725" w:rsidRDefault="00C71306">
      <w:r>
        <w:rPr>
          <w:b/>
        </w:rPr>
        <w:t>Brain Buddy – AI-Powered Tutoring App</w:t>
      </w:r>
    </w:p>
    <w:p w14:paraId="2F310981" w14:textId="77777777" w:rsidR="00437725" w:rsidRDefault="00C71306">
      <w:r>
        <w:t>A student-focused educational app with the slogan "Discover the inner genius in you". Designed to support academic growth through intelligent question generation, study tracking, and personalized content.</w:t>
      </w:r>
    </w:p>
    <w:p w14:paraId="0746797A" w14:textId="77777777" w:rsidR="00437725" w:rsidRDefault="00C71306">
      <w:r>
        <w:t>Tech Stack: Python, Firebase, FastAPI</w:t>
      </w:r>
    </w:p>
    <w:p w14:paraId="35AEE81B" w14:textId="77777777" w:rsidR="00437725" w:rsidRDefault="00C71306">
      <w:r>
        <w:t>Role: Lead De</w:t>
      </w:r>
      <w:r>
        <w:t>veloper</w:t>
      </w:r>
      <w:r>
        <w:br/>
      </w:r>
    </w:p>
    <w:p w14:paraId="120B22C9" w14:textId="77777777" w:rsidR="00437725" w:rsidRDefault="00C71306">
      <w:r>
        <w:rPr>
          <w:b/>
        </w:rPr>
        <w:t>Smart Campus Attendance System</w:t>
      </w:r>
    </w:p>
    <w:p w14:paraId="50423DBA" w14:textId="77777777" w:rsidR="00437725" w:rsidRDefault="00C71306">
      <w:r>
        <w:t>An RFID and face recognition–based attendance system integrated into an e-campus solution. Includes a web dashboard and backend database using MySQL.</w:t>
      </w:r>
    </w:p>
    <w:p w14:paraId="1846F811" w14:textId="77777777" w:rsidR="00437725" w:rsidRDefault="00C71306">
      <w:r>
        <w:t>Tech Stack: YOLO, OpenCV, Firebase, MySQL</w:t>
      </w:r>
    </w:p>
    <w:p w14:paraId="75A76270" w14:textId="77777777" w:rsidR="00437725" w:rsidRDefault="00C71306">
      <w:r>
        <w:t xml:space="preserve">Role: Backend Developer </w:t>
      </w:r>
      <w:r>
        <w:t>&amp; System Integrator</w:t>
      </w:r>
      <w:r>
        <w:br/>
      </w:r>
    </w:p>
    <w:p w14:paraId="317860B8" w14:textId="77777777" w:rsidR="00437725" w:rsidRDefault="00C71306">
      <w:r>
        <w:rPr>
          <w:b/>
        </w:rPr>
        <w:t>Object Detection for Smart Campus Project</w:t>
      </w:r>
    </w:p>
    <w:p w14:paraId="72233A66" w14:textId="77777777" w:rsidR="00437725" w:rsidRDefault="00C71306">
      <w:r>
        <w:t>Built a lightweight object detection module to support automated monitoring using YOLOv5 and OpenCV in a Smart Campus environment.</w:t>
      </w:r>
    </w:p>
    <w:p w14:paraId="4C8446CD" w14:textId="77777777" w:rsidR="00437725" w:rsidRDefault="00C71306">
      <w:r>
        <w:t>Role: Computer Vision Engineer</w:t>
      </w:r>
      <w:r>
        <w:br/>
      </w:r>
    </w:p>
    <w:p w14:paraId="099D081C" w14:textId="05556C0E" w:rsidR="00437725" w:rsidRDefault="00C71306">
      <w:pPr>
        <w:pStyle w:val="Heading1"/>
        <w:pBdr>
          <w:bottom w:val="single" w:sz="6" w:space="1" w:color="auto"/>
        </w:pBdr>
      </w:pPr>
      <w:r>
        <w:t>Relevant Experienc</w:t>
      </w:r>
      <w:r>
        <w:t>e</w:t>
      </w:r>
    </w:p>
    <w:p w14:paraId="1654F4F6" w14:textId="77777777" w:rsidR="00C71306" w:rsidRPr="00C71306" w:rsidRDefault="00C71306" w:rsidP="00C71306"/>
    <w:p w14:paraId="684CC148" w14:textId="77777777" w:rsidR="00437725" w:rsidRDefault="00C71306">
      <w:r>
        <w:rPr>
          <w:b/>
        </w:rPr>
        <w:t>F</w:t>
      </w:r>
      <w:r>
        <w:rPr>
          <w:b/>
        </w:rPr>
        <w:t>reelance Developer &amp; Student Collaborator</w:t>
      </w:r>
    </w:p>
    <w:p w14:paraId="639FE050" w14:textId="77777777" w:rsidR="00437725" w:rsidRDefault="00C71306">
      <w:r>
        <w:lastRenderedPageBreak/>
        <w:t>Remote – 2023–Present</w:t>
      </w:r>
    </w:p>
    <w:p w14:paraId="076D5241" w14:textId="77777777" w:rsidR="00437725" w:rsidRDefault="00C71306">
      <w:r>
        <w:t>• Collaborated on peer-led academic tech solutions and dashboards</w:t>
      </w:r>
    </w:p>
    <w:p w14:paraId="07F93E64" w14:textId="77777777" w:rsidR="00437725" w:rsidRDefault="00C71306">
      <w:r>
        <w:t>• Participated in code review, testing, and documentation</w:t>
      </w:r>
    </w:p>
    <w:p w14:paraId="7FDB2D55" w14:textId="77777777" w:rsidR="00437725" w:rsidRDefault="00C71306">
      <w:r>
        <w:t>• Delivered working prototypes under deadlines</w:t>
      </w:r>
      <w:r>
        <w:br/>
      </w:r>
    </w:p>
    <w:p w14:paraId="16672020" w14:textId="54462D46" w:rsidR="00437725" w:rsidRDefault="00C71306">
      <w:pPr>
        <w:pStyle w:val="Heading1"/>
        <w:pBdr>
          <w:bottom w:val="single" w:sz="6" w:space="1" w:color="auto"/>
        </w:pBdr>
      </w:pPr>
      <w:r>
        <w:t>Leadership &amp; Extrac</w:t>
      </w:r>
      <w:r>
        <w:t>urriculars</w:t>
      </w:r>
    </w:p>
    <w:p w14:paraId="3CE49FC0" w14:textId="77777777" w:rsidR="00C71306" w:rsidRPr="00C71306" w:rsidRDefault="00C71306" w:rsidP="00C71306"/>
    <w:p w14:paraId="0D48240D" w14:textId="5448B52B" w:rsidR="00437725" w:rsidRDefault="00C71306">
      <w:r>
        <w:rPr>
          <w:b/>
        </w:rPr>
        <w:t>Library Prefect — St. Joseph Secondary School</w:t>
      </w:r>
    </w:p>
    <w:p w14:paraId="239BB195" w14:textId="77777777" w:rsidR="00437725" w:rsidRDefault="00C71306">
      <w:r>
        <w:t>• Managed library resources and assisted students with research</w:t>
      </w:r>
    </w:p>
    <w:p w14:paraId="26F87713" w14:textId="77777777" w:rsidR="00437725" w:rsidRDefault="00C71306">
      <w:r>
        <w:t>• Fostered a culture of academic curiosity and discipline</w:t>
      </w:r>
      <w:r>
        <w:br/>
      </w:r>
    </w:p>
    <w:p w14:paraId="24FCD47E" w14:textId="77777777" w:rsidR="00437725" w:rsidRDefault="00C71306">
      <w:r>
        <w:rPr>
          <w:b/>
        </w:rPr>
        <w:t>Team Lead — Group Project (Smart Campus System)</w:t>
      </w:r>
    </w:p>
    <w:p w14:paraId="1270AF48" w14:textId="77777777" w:rsidR="00437725" w:rsidRDefault="00C71306">
      <w:r>
        <w:t>• Oversaw planning, task del</w:t>
      </w:r>
      <w:r>
        <w:t>egation, and presentation</w:t>
      </w:r>
    </w:p>
    <w:p w14:paraId="080117E7" w14:textId="77777777" w:rsidR="00437725" w:rsidRDefault="00C71306">
      <w:r>
        <w:t>• Coordinated code integration and final deployment for demo</w:t>
      </w:r>
    </w:p>
    <w:sectPr w:rsidR="00437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725"/>
    <w:rsid w:val="00AA1D8D"/>
    <w:rsid w:val="00B47730"/>
    <w:rsid w:val="00C713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E5577"/>
  <w14:defaultImageDpi w14:val="300"/>
  <w15:docId w15:val="{43F1D506-E191-47BC-8875-3D3B3664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Samson Mbajwa</cp:lastModifiedBy>
  <cp:revision>2</cp:revision>
  <dcterms:created xsi:type="dcterms:W3CDTF">2013-12-23T23:15:00Z</dcterms:created>
  <dcterms:modified xsi:type="dcterms:W3CDTF">2025-07-03T13:54:00Z</dcterms:modified>
  <cp:category/>
</cp:coreProperties>
</file>